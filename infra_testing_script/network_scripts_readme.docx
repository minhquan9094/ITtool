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Network Service Test Scripts</w:t>
      </w:r>
    </w:p>
    <w:p/>
    <w:p>
      <w:pPr>
        <w:pStyle w:val="Heading2"/>
      </w:pPr>
      <w:r>
        <w:t>Introduction</w:t>
      </w:r>
    </w:p>
    <w:p/>
    <w:p>
      <w:r>
        <w:t>This repository contains two scripts (Python and PowerShell) designed to help network and system administrators test basic network connectivity and service availability for a list of target hosts. The scripts can check reachability using Ping (ICMP) and test if HTTP and HTTPS services are responding correctly.</w:t>
      </w:r>
    </w:p>
    <w:p/>
    <w:p>
      <w:r>
        <w:t>Results are displayed in the console with color-coded status indicators, and can optionally be exported to a CSV file for logging and analysis.</w:t>
      </w:r>
    </w:p>
    <w:p/>
    <w:p>
      <w:r>
        <w:rPr>
          <w:b/>
        </w:rPr>
        <w:t>Current Date:</w:t>
      </w:r>
      <w:r>
        <w:t xml:space="preserve"> Saturday, April 5, 2025</w:t>
      </w:r>
    </w:p>
    <w:p/>
    <w:p>
      <w:pPr>
        <w:pStyle w:val="Heading2"/>
      </w:pPr>
      <w:r>
        <w:t>Features</w:t>
      </w:r>
    </w:p>
    <w:p/>
    <w:p>
      <w:pPr>
        <w:pStyle w:val="ListBullet"/>
      </w:pPr>
      <w:r>
        <w:t xml:space="preserve">Test </w:t>
      </w:r>
      <w:r>
        <w:rPr>
          <w:b/>
        </w:rPr>
        <w:t>Ping</w:t>
      </w:r>
      <w:r>
        <w:t xml:space="preserve"> (ICMP echo request/reply).</w:t>
      </w:r>
    </w:p>
    <w:p>
      <w:pPr>
        <w:pStyle w:val="ListBullet"/>
      </w:pPr>
      <w:r>
        <w:t xml:space="preserve">Test </w:t>
      </w:r>
      <w:r>
        <w:rPr>
          <w:b/>
        </w:rPr>
        <w:t>HTTP</w:t>
      </w:r>
      <w:r>
        <w:t xml:space="preserve"> (TCP port 80) connectivity and basic response.</w:t>
      </w:r>
    </w:p>
    <w:p>
      <w:pPr>
        <w:pStyle w:val="ListBullet"/>
      </w:pPr>
      <w:r>
        <w:t xml:space="preserve">Test </w:t>
      </w:r>
      <w:r>
        <w:rPr>
          <w:b/>
        </w:rPr>
        <w:t>HTTPS</w:t>
      </w:r>
      <w:r>
        <w:t xml:space="preserve"> (TCP port 443) connectivity and basic response (with SSL/TLS).</w:t>
      </w:r>
    </w:p>
    <w:p>
      <w:pPr>
        <w:pStyle w:val="ListBullet"/>
      </w:pPr>
      <w:r>
        <w:t>Input targets via:</w:t>
      </w:r>
    </w:p>
    <w:p>
      <w:pPr>
        <w:pStyle w:val="ListBullet"/>
      </w:pPr>
      <w:r>
        <w:t>Command-line arguments (for a single host).</w:t>
      </w:r>
    </w:p>
    <w:p>
      <w:pPr>
        <w:pStyle w:val="ListBullet"/>
      </w:pPr>
      <w:r>
        <w:t>A CSV file (for multiple hosts).</w:t>
      </w:r>
    </w:p>
    <w:p>
      <w:pPr>
        <w:pStyle w:val="ListBullet"/>
      </w:pPr>
      <w:r>
        <w:rPr>
          <w:b/>
        </w:rPr>
        <w:t>Colored console output</w:t>
      </w:r>
      <w:r>
        <w:t xml:space="preserve"> for easy identification of SUCCESS (Green), FAILED (Red), and SKIPPED/WARNING (Yellow) statuses.</w:t>
      </w:r>
    </w:p>
    <w:p>
      <w:pPr>
        <w:pStyle w:val="ListBullet"/>
      </w:pPr>
      <w:r>
        <w:t xml:space="preserve">Optional </w:t>
      </w:r>
      <w:r>
        <w:rPr>
          <w:b/>
        </w:rPr>
        <w:t>CSV export</w:t>
      </w:r>
      <w:r>
        <w:t xml:space="preserve"> of detailed test results including timestamp, host, service, status, and details.</w:t>
      </w:r>
    </w:p>
    <w:p>
      <w:pPr>
        <w:pStyle w:val="ListBullet"/>
      </w:pPr>
      <w:r>
        <w:t xml:space="preserve">Available in both </w:t>
      </w:r>
      <w:r>
        <w:rPr>
          <w:b/>
        </w:rPr>
        <w:t>Python</w:t>
      </w:r>
      <w:r>
        <w:t xml:space="preserve"> and </w:t>
      </w:r>
      <w:r>
        <w:rPr>
          <w:b/>
        </w:rPr>
        <w:t>PowerShell</w:t>
      </w:r>
      <w:r>
        <w:t>.</w:t>
      </w:r>
    </w:p>
    <w:p/>
    <w:p>
      <w:pPr>
        <w:pStyle w:val="Heading2"/>
      </w:pPr>
      <w:r>
        <w:t>Requirements</w:t>
      </w:r>
    </w:p>
    <w:p/>
    <w:p>
      <w:pPr>
        <w:pStyle w:val="Heading3"/>
      </w:pPr>
      <w:r>
        <w:t>Python Version (`network_test.py`)</w:t>
      </w:r>
    </w:p>
    <w:p/>
    <w:p>
      <w:pPr>
        <w:pStyle w:val="ListBullet"/>
      </w:pPr>
      <w:r>
        <w:rPr>
          <w:b/>
        </w:rPr>
        <w:t>Python:</w:t>
      </w:r>
      <w:r>
        <w:t xml:space="preserve"> 3.6 or higher recommended.</w:t>
      </w:r>
    </w:p>
    <w:p>
      <w:pPr>
        <w:pStyle w:val="ListBullet"/>
      </w:pPr>
      <w:r>
        <w:rPr>
          <w:b/>
        </w:rPr>
        <w:t>Libraries:</w:t>
      </w:r>
      <w:r>
        <w:t xml:space="preserve"> </w:t>
      </w:r>
      <w:r>
        <w:rPr>
          <w:rFonts w:ascii="Courier New" w:hAnsi="Courier New"/>
        </w:rPr>
        <w:t>requests</w:t>
      </w:r>
      <w:r>
        <w:t xml:space="preserve">, </w:t>
      </w:r>
      <w:r>
        <w:rPr>
          <w:rFonts w:ascii="Courier New" w:hAnsi="Courier New"/>
        </w:rPr>
        <w:t>colorama</w:t>
      </w:r>
    </w:p>
    <w:p>
      <w:pPr>
        <w:pStyle w:val="ListBullet"/>
      </w:pPr>
      <w:r>
        <w:t>Install using pip:</w:t>
      </w:r>
    </w:p>
    <w:p>
      <w:pPr>
        <w:pStyle w:val="CodeStyle"/>
      </w:pPr>
      <w:r>
        <w:t xml:space="preserve">        pip install requests colorama</w:t>
      </w:r>
    </w:p>
    <w:p/>
    <w:p>
      <w:pPr>
        <w:pStyle w:val="Heading3"/>
      </w:pPr>
      <w:r>
        <w:t>PowerShell Version (`network_test.ps1`)</w:t>
      </w:r>
    </w:p>
    <w:p/>
    <w:p>
      <w:pPr>
        <w:pStyle w:val="ListBullet"/>
      </w:pPr>
      <w:r>
        <w:rPr>
          <w:b/>
        </w:rPr>
        <w:t>PowerShell:</w:t>
      </w:r>
    </w:p>
    <w:p>
      <w:pPr>
        <w:pStyle w:val="ListBullet"/>
      </w:pPr>
      <w:r>
        <w:t>Windows PowerShell 5.1 (comes with Windows 10/Server 2016+)</w:t>
      </w:r>
    </w:p>
    <w:p>
      <w:pPr>
        <w:pStyle w:val="ListBullet"/>
      </w:pPr>
      <w:r>
        <w:t>PowerShell Core 7.x+ (recommended, cross-platform)</w:t>
      </w:r>
    </w:p>
    <w:p>
      <w:pPr>
        <w:pStyle w:val="ListBullet"/>
      </w:pPr>
      <w:r>
        <w:rPr>
          <w:b/>
        </w:rPr>
        <w:t>Execution Policy:</w:t>
      </w:r>
      <w:r>
        <w:t xml:space="preserve"> You may need to adjust your PowerShell execution policy to run local scripts. To allow signed scripts (or all local scripts), run PowerShell as Administrator and execute:</w:t>
      </w:r>
    </w:p>
    <w:p>
      <w:pPr>
        <w:pStyle w:val="CodeStyle"/>
      </w:pPr>
      <w:r>
        <w:t xml:space="preserve">    # Check current policy (optional)</w:t>
      </w:r>
    </w:p>
    <w:p>
      <w:pPr>
        <w:pStyle w:val="CodeStyle"/>
      </w:pPr>
      <w:r>
        <w:t xml:space="preserve">    Get-ExecutionPolicy -List</w:t>
      </w:r>
    </w:p>
    <w:p>
      <w:pPr>
        <w:pStyle w:val="CodeStyle"/>
      </w:pPr>
    </w:p>
    <w:p>
      <w:pPr>
        <w:pStyle w:val="CodeStyle"/>
      </w:pPr>
      <w:r>
        <w:t xml:space="preserve">    # Allow running local scripts for the current user (often sufficient)</w:t>
      </w:r>
    </w:p>
    <w:p>
      <w:pPr>
        <w:pStyle w:val="CodeStyle"/>
      </w:pPr>
      <w:r>
        <w:t xml:space="preserve">    Set-ExecutionPolicy RemoteSigned -Scope CurrentUser</w:t>
      </w:r>
    </w:p>
    <w:p>
      <w:pPr>
        <w:pStyle w:val="CodeStyle"/>
      </w:pPr>
    </w:p>
    <w:p>
      <w:pPr>
        <w:pStyle w:val="CodeStyle"/>
      </w:pPr>
      <w:r>
        <w:t xml:space="preserve">    # Or, allow for the local machine (requires Administrator)</w:t>
      </w:r>
    </w:p>
    <w:p>
      <w:pPr>
        <w:pStyle w:val="CodeStyle"/>
      </w:pPr>
      <w:r>
        <w:t xml:space="preserve">    # Set-ExecutionPolicy RemoteSigned -Scope LocalMachine</w:t>
      </w:r>
    </w:p>
    <w:p>
      <w:r>
        <w:t xml:space="preserve">    Enter 'Y' to confirm if prompted.</w:t>
      </w:r>
    </w:p>
    <w:p/>
    <w:p>
      <w:pPr>
        <w:pStyle w:val="Heading2"/>
      </w:pPr>
      <w:r>
        <w:t>Setup</w:t>
      </w:r>
    </w:p>
    <w:p/>
    <w:p>
      <w:r>
        <w:t xml:space="preserve">1.  Save the </w:t>
      </w:r>
      <w:r>
        <w:rPr>
          <w:rFonts w:ascii="Courier New" w:hAnsi="Courier New"/>
        </w:rPr>
        <w:t>network_test.py</w:t>
      </w:r>
      <w:r>
        <w:t xml:space="preserve"> and </w:t>
      </w:r>
      <w:r>
        <w:rPr>
          <w:rFonts w:ascii="Courier New" w:hAnsi="Courier New"/>
        </w:rPr>
        <w:t>network_test.ps1</w:t>
      </w:r>
      <w:r>
        <w:t xml:space="preserve"> files to your desired directory.</w:t>
      </w:r>
    </w:p>
    <w:p>
      <w:r>
        <w:t>2.  Install the required Python libraries if using the Python script (see Requirements).</w:t>
      </w:r>
    </w:p>
    <w:p>
      <w:r>
        <w:t>3.  Adjust PowerShell Execution Policy if necessary (see Requirements).</w:t>
      </w:r>
    </w:p>
    <w:p>
      <w:r>
        <w:t>4.  (Optional) Create your input CSV file (see format below).</w:t>
      </w:r>
    </w:p>
    <w:p/>
    <w:p>
      <w:pPr>
        <w:pStyle w:val="Heading2"/>
      </w:pPr>
      <w:r>
        <w:t>Input CSV File Format (`targets.csv`)</w:t>
      </w:r>
    </w:p>
    <w:p/>
    <w:p>
      <w:r>
        <w:t xml:space="preserve">If using the CSV input method, create a file (e.g., </w:t>
      </w:r>
      <w:r>
        <w:rPr>
          <w:rFonts w:ascii="Courier New" w:hAnsi="Courier New"/>
        </w:rPr>
        <w:t>targets.csv</w:t>
      </w:r>
      <w:r>
        <w:t>) with the following format:</w:t>
      </w:r>
    </w:p>
    <w:p/>
    <w:p>
      <w:pPr>
        <w:pStyle w:val="ListBullet"/>
      </w:pPr>
      <w:r>
        <w:rPr>
          <w:b/>
        </w:rPr>
        <w:t>Header Row:</w:t>
      </w:r>
      <w:r>
        <w:t xml:space="preserve"> Must be </w:t>
      </w:r>
      <w:r>
        <w:rPr>
          <w:rFonts w:ascii="Courier New" w:hAnsi="Courier New"/>
        </w:rPr>
        <w:t>hostname,services</w:t>
      </w:r>
    </w:p>
    <w:p>
      <w:pPr>
        <w:pStyle w:val="ListBullet"/>
      </w:pPr>
      <w:r>
        <w:rPr>
          <w:b/>
        </w:rPr>
        <w:t>Data Rows:</w:t>
      </w:r>
    </w:p>
    <w:p>
      <w:pPr>
        <w:pStyle w:val="ListBullet"/>
      </w:pPr>
      <w:r>
        <w:t>Column 1: The hostname or IP address of the target.</w:t>
      </w:r>
    </w:p>
    <w:p>
      <w:pPr>
        <w:pStyle w:val="ListBullet"/>
      </w:pPr>
      <w:r>
        <w:t xml:space="preserve">Column 2: A comma-separated string listing the services to test for that host (e.g., </w:t>
      </w:r>
      <w:r>
        <w:rPr>
          <w:rFonts w:ascii="Courier New" w:hAnsi="Courier New"/>
        </w:rPr>
        <w:t>ping</w:t>
      </w:r>
      <w:r>
        <w:t xml:space="preserve">, </w:t>
      </w:r>
      <w:r>
        <w:rPr>
          <w:rFonts w:ascii="Courier New" w:hAnsi="Courier New"/>
        </w:rPr>
        <w:t>http</w:t>
      </w:r>
      <w:r>
        <w:t xml:space="preserve">, </w:t>
      </w:r>
      <w:r>
        <w:rPr>
          <w:rFonts w:ascii="Courier New" w:hAnsi="Courier New"/>
        </w:rPr>
        <w:t>https</w:t>
      </w:r>
      <w:r>
        <w:t>). Do not include spaces within the service names themselves.</w:t>
      </w:r>
    </w:p>
    <w:p/>
    <w:p>
      <w:r>
        <w:rPr>
          <w:b/>
        </w:rPr>
        <w:t>Example `targets.csv`:</w:t>
      </w:r>
    </w:p>
    <w:p/>
    <w:p>
      <w:pPr>
        <w:pStyle w:val="CodeStyle"/>
      </w:pPr>
      <w:r>
        <w:t>hostname,services</w:t>
      </w:r>
    </w:p>
    <w:p>
      <w:pPr>
        <w:pStyle w:val="CodeStyle"/>
      </w:pPr>
      <w:r>
        <w:t>google.com,"ping,https"</w:t>
      </w:r>
    </w:p>
    <w:p>
      <w:pPr>
        <w:pStyle w:val="CodeStyle"/>
      </w:pPr>
      <w:r>
        <w:t>github.com,https</w:t>
      </w:r>
    </w:p>
    <w:p>
      <w:pPr>
        <w:pStyle w:val="CodeStyle"/>
      </w:pPr>
      <w:r>
        <w:t>192.168.1.1,ping</w:t>
      </w:r>
    </w:p>
    <w:p>
      <w:pPr>
        <w:pStyle w:val="CodeStyle"/>
      </w:pPr>
      <w:r>
        <w:t>#internalserver.local,http # Lines starting with # are ignored</w:t>
      </w:r>
    </w:p>
    <w:p>
      <w:pPr>
        <w:pStyle w:val="CodeStyle"/>
      </w:pPr>
      <w:r>
        <w:t>webserver.example.com,"http,https"</w:t>
      </w:r>
    </w:p>
    <w:p>
      <w:pPr>
        <w:pStyle w:val="CodeStyle"/>
      </w:pPr>
      <w:r>
        <w:t>nonexistent.domain,ping</w:t>
      </w:r>
    </w:p>
    <w:p>
      <w:pPr>
        <w:pStyle w:val="CodeStyle"/>
      </w:pPr>
      <w:r>
        <w:t>emptyservices.com, # This host will be skipped (no services listed)</w:t>
      </w:r>
    </w:p>
    <w:p/>
    <w:p>
      <w:pPr>
        <w:pStyle w:val="Heading2"/>
      </w:pPr>
      <w:r>
        <w:t>Usage</w:t>
      </w:r>
    </w:p>
    <w:p/>
    <w:p>
      <w:r>
        <w:t>Run the scripts from your terminal (Command Prompt, PowerShell, Bash, etc.).</w:t>
      </w:r>
    </w:p>
    <w:p/>
    <w:p>
      <w:pPr>
        <w:pStyle w:val="Heading3"/>
      </w:pPr>
      <w:r>
        <w:t>Python (`network_test.py`)</w:t>
      </w:r>
    </w:p>
    <w:p/>
    <w:p>
      <w:pPr>
        <w:pStyle w:val="CodeStyle"/>
      </w:pPr>
      <w:r>
        <w:t># --- Test a Single Host ---</w:t>
      </w:r>
    </w:p>
    <w:p>
      <w:pPr>
        <w:pStyle w:val="CodeStyle"/>
      </w:pPr>
      <w:r>
        <w:t>python network_test.py --host google.com --services "ping,https"</w:t>
      </w:r>
    </w:p>
    <w:p>
      <w:pPr>
        <w:pStyle w:val="CodeStyle"/>
      </w:pPr>
      <w:r>
        <w:t>python network_test.py --host 192.168.1.1 --services ping</w:t>
      </w:r>
    </w:p>
    <w:p>
      <w:pPr>
        <w:pStyle w:val="CodeStyle"/>
      </w:pPr>
    </w:p>
    <w:p>
      <w:pPr>
        <w:pStyle w:val="CodeStyle"/>
      </w:pPr>
      <w:r>
        <w:t># --- Test Multiple Hosts from CSV ---</w:t>
      </w:r>
    </w:p>
    <w:p>
      <w:pPr>
        <w:pStyle w:val="CodeStyle"/>
      </w:pPr>
      <w:r>
        <w:t>python network_test.py --csv targets.csv</w:t>
      </w:r>
    </w:p>
    <w:p>
      <w:pPr>
        <w:pStyle w:val="CodeStyle"/>
      </w:pPr>
    </w:p>
    <w:p>
      <w:pPr>
        <w:pStyle w:val="CodeStyle"/>
      </w:pPr>
      <w:r>
        <w:t># --- Test from CSV and Export Results ---</w:t>
      </w:r>
    </w:p>
    <w:p>
      <w:pPr>
        <w:pStyle w:val="CodeStyle"/>
      </w:pPr>
      <w:r>
        <w:t>python network_test.py --csv targets.csv --output-file network_results.csv</w:t>
      </w:r>
    </w:p>
    <w:p>
      <w:pPr>
        <w:pStyle w:val="CodeStyle"/>
      </w:pPr>
      <w:r>
        <w:t>python network_test.py --host my-server --services http --outfile "C:</w:t>
        <w:tab/>
        <w:t>emp\single_test.csv" # Using alias --outfile</w:t>
      </w:r>
    </w:p>
    <w:p/>
    <w:p>
      <w:r>
        <w:rPr>
          <w:b/>
        </w:rPr>
        <w:t>Arguments:</w:t>
      </w:r>
    </w:p>
    <w:p/>
    <w:p>
      <w:pPr>
        <w:pStyle w:val="ListBullet"/>
      </w:pPr>
      <w:r>
        <w:rPr>
          <w:rFonts w:ascii="Courier New" w:hAnsi="Courier New"/>
        </w:rPr>
        <w:t>--host HOST</w:t>
      </w:r>
      <w:r>
        <w:t>: Specify a single hostname or IP address.</w:t>
      </w:r>
    </w:p>
    <w:p>
      <w:pPr>
        <w:pStyle w:val="ListBullet"/>
      </w:pPr>
      <w:r>
        <w:rPr>
          <w:rFonts w:ascii="Courier New" w:hAnsi="Courier New"/>
        </w:rPr>
        <w:t>--services "service1,service2"</w:t>
      </w:r>
      <w:r>
        <w:t xml:space="preserve">: Comma-separated services (ping, http, https) for the single host. </w:t>
      </w:r>
      <w:r>
        <w:rPr>
          <w:b/>
        </w:rPr>
        <w:t>Required</w:t>
      </w:r>
      <w:r>
        <w:t xml:space="preserve"> if </w:t>
      </w:r>
      <w:r>
        <w:rPr>
          <w:rFonts w:ascii="Courier New" w:hAnsi="Courier New"/>
        </w:rPr>
        <w:t>--host</w:t>
      </w:r>
      <w:r>
        <w:t xml:space="preserve"> is used.</w:t>
      </w:r>
    </w:p>
    <w:p>
      <w:pPr>
        <w:pStyle w:val="ListBullet"/>
      </w:pPr>
      <w:r>
        <w:rPr>
          <w:rFonts w:ascii="Courier New" w:hAnsi="Courier New"/>
        </w:rPr>
        <w:t>--csv FILEPATH</w:t>
      </w:r>
      <w:r>
        <w:t>: Path to the input CSV file.</w:t>
      </w:r>
    </w:p>
    <w:p>
      <w:pPr>
        <w:pStyle w:val="ListBullet"/>
      </w:pPr>
      <w:r>
        <w:rPr>
          <w:rFonts w:ascii="Courier New" w:hAnsi="Courier New"/>
        </w:rPr>
        <w:t>--output-file FILEPATH</w:t>
      </w:r>
      <w:r>
        <w:t xml:space="preserve"> or </w:t>
      </w:r>
      <w:r>
        <w:rPr>
          <w:rFonts w:ascii="Courier New" w:hAnsi="Courier New"/>
        </w:rPr>
        <w:t>--outfile FILEPATH</w:t>
      </w:r>
      <w:r>
        <w:t>: (Optional) Path to export results to a CSV file.</w:t>
      </w:r>
    </w:p>
    <w:p>
      <w:pPr>
        <w:pStyle w:val="ListBullet"/>
      </w:pPr>
      <w:r>
        <w:rPr>
          <w:i/>
        </w:rPr>
        <w:t>Note: You must provide either (`--host` AND `--services`) OR `--csv`.</w:t>
      </w:r>
    </w:p>
    <w:p/>
    <w:p>
      <w:pPr>
        <w:pStyle w:val="Heading3"/>
      </w:pPr>
      <w:r>
        <w:t>PowerShell (`network_test.ps1`)</w:t>
      </w:r>
    </w:p>
    <w:p/>
    <w:p>
      <w:pPr>
        <w:pStyle w:val="ListBullet"/>
      </w:pPr>
      <w:r>
        <w:t>*Note: You may need to use `.</w:t>
      </w:r>
    </w:p>
    <w:p>
      <w:r>
        <w:t>etwork_test.ps1` if running from the current directory.*</w:t>
      </w:r>
    </w:p>
    <w:p/>
    <w:p>
      <w:pPr>
        <w:pStyle w:val="CodeStyle"/>
      </w:pPr>
      <w:r>
        <w:t># --- Test a Single Host ---</w:t>
      </w:r>
    </w:p>
    <w:p>
      <w:pPr>
        <w:pStyle w:val="CodeStyle"/>
      </w:pPr>
      <w:r>
        <w:t>.</w:t>
      </w:r>
    </w:p>
    <w:p>
      <w:pPr>
        <w:pStyle w:val="CodeStyle"/>
      </w:pPr>
      <w:r>
        <w:t>etwork_test.ps1 -Host google.com -Services "ping,https"</w:t>
      </w:r>
    </w:p>
    <w:p>
      <w:pPr>
        <w:pStyle w:val="CodeStyle"/>
      </w:pPr>
      <w:r>
        <w:t>.</w:t>
      </w:r>
    </w:p>
    <w:p>
      <w:pPr>
        <w:pStyle w:val="CodeStyle"/>
      </w:pPr>
      <w:r>
        <w:t>etwork_test.ps1 -Host 192.168.1.1 -Services ping</w:t>
      </w:r>
    </w:p>
    <w:p>
      <w:pPr>
        <w:pStyle w:val="CodeStyle"/>
      </w:pPr>
    </w:p>
    <w:p>
      <w:pPr>
        <w:pStyle w:val="CodeStyle"/>
      </w:pPr>
      <w:r>
        <w:t># --- Test Multiple Hosts from CSV ---</w:t>
      </w:r>
    </w:p>
    <w:p>
      <w:pPr>
        <w:pStyle w:val="CodeStyle"/>
      </w:pPr>
      <w:r>
        <w:t>.</w:t>
      </w:r>
    </w:p>
    <w:p>
      <w:pPr>
        <w:pStyle w:val="CodeStyle"/>
      </w:pPr>
      <w:r>
        <w:t>etwork_test.ps1 -Csv .</w:t>
        <w:tab/>
        <w:t>argets.csv</w:t>
      </w:r>
    </w:p>
    <w:p>
      <w:pPr>
        <w:pStyle w:val="CodeStyle"/>
      </w:pPr>
    </w:p>
    <w:p>
      <w:pPr>
        <w:pStyle w:val="CodeStyle"/>
      </w:pPr>
      <w:r>
        <w:t># --- Test from CSV and Export Results ---</w:t>
      </w:r>
    </w:p>
    <w:p>
      <w:pPr>
        <w:pStyle w:val="CodeStyle"/>
      </w:pPr>
      <w:r>
        <w:t>.</w:t>
      </w:r>
    </w:p>
    <w:p>
      <w:pPr>
        <w:pStyle w:val="CodeStyle"/>
      </w:pPr>
      <w:r>
        <w:t>etwork_test.ps1 -Csv .</w:t>
        <w:tab/>
        <w:t>argets.csv -OutputFile .</w:t>
      </w:r>
    </w:p>
    <w:p>
      <w:pPr>
        <w:pStyle w:val="CodeStyle"/>
      </w:pPr>
      <w:r>
        <w:t>etwork_results.csv</w:t>
      </w:r>
    </w:p>
    <w:p>
      <w:pPr>
        <w:pStyle w:val="CodeStyle"/>
      </w:pPr>
      <w:r>
        <w:t>.</w:t>
      </w:r>
    </w:p>
    <w:p>
      <w:pPr>
        <w:pStyle w:val="CodeStyle"/>
      </w:pPr>
      <w:r>
        <w:t>etwork_test.ps1 -Host my-server -Services http -OutputFile "C:</w:t>
        <w:tab/>
        <w:t>emp\single_test.csv"</w:t>
      </w:r>
    </w:p>
    <w:p/>
    <w:p>
      <w:r>
        <w:rPr>
          <w:b/>
        </w:rPr>
        <w:t>Parameters:</w:t>
      </w:r>
    </w:p>
    <w:p/>
    <w:p>
      <w:pPr>
        <w:pStyle w:val="ListBullet"/>
      </w:pPr>
      <w:r>
        <w:rPr>
          <w:rFonts w:ascii="Courier New" w:hAnsi="Courier New"/>
        </w:rPr>
        <w:t>-Host &lt;string&gt;</w:t>
      </w:r>
      <w:r>
        <w:t>: Specify a single hostname or IP address.</w:t>
      </w:r>
    </w:p>
    <w:p>
      <w:pPr>
        <w:pStyle w:val="ListBullet"/>
      </w:pPr>
      <w:r>
        <w:rPr>
          <w:rFonts w:ascii="Courier New" w:hAnsi="Courier New"/>
        </w:rPr>
        <w:t>-Services &lt;string&gt;</w:t>
      </w:r>
      <w:r>
        <w:t xml:space="preserve">: Comma-separated services (ping, http, https) for the single host. </w:t>
      </w:r>
      <w:r>
        <w:rPr>
          <w:b/>
        </w:rPr>
        <w:t>Required</w:t>
      </w:r>
      <w:r>
        <w:t xml:space="preserve"> if </w:t>
      </w:r>
      <w:r>
        <w:rPr>
          <w:rFonts w:ascii="Courier New" w:hAnsi="Courier New"/>
        </w:rPr>
        <w:t>-Host</w:t>
      </w:r>
      <w:r>
        <w:t xml:space="preserve"> is used.</w:t>
      </w:r>
    </w:p>
    <w:p>
      <w:pPr>
        <w:pStyle w:val="ListBullet"/>
      </w:pPr>
      <w:r>
        <w:rPr>
          <w:rFonts w:ascii="Courier New" w:hAnsi="Courier New"/>
        </w:rPr>
        <w:t>-Csv &lt;string&gt;</w:t>
      </w:r>
      <w:r>
        <w:t>: Path to the input CSV file.</w:t>
      </w:r>
    </w:p>
    <w:p>
      <w:pPr>
        <w:pStyle w:val="ListBullet"/>
      </w:pPr>
      <w:r>
        <w:rPr>
          <w:rFonts w:ascii="Courier New" w:hAnsi="Courier New"/>
        </w:rPr>
        <w:t>-OutputFile &lt;string&gt;</w:t>
      </w:r>
      <w:r>
        <w:t>: (Optional) Path to export results to a CSV file.</w:t>
      </w:r>
    </w:p>
    <w:p>
      <w:pPr>
        <w:pStyle w:val="ListBullet"/>
      </w:pPr>
      <w:r>
        <w:rPr>
          <w:i/>
        </w:rPr>
        <w:t>Note: You must provide either (`-Host` AND `-Services`) OR `-Csv`.</w:t>
      </w:r>
    </w:p>
    <w:p/>
    <w:p>
      <w:pPr>
        <w:pStyle w:val="Heading2"/>
      </w:pPr>
      <w:r>
        <w:t>Output</w:t>
      </w:r>
    </w:p>
    <w:p/>
    <w:p>
      <w:pPr>
        <w:pStyle w:val="Heading3"/>
      </w:pPr>
      <w:r>
        <w:t>Console Output</w:t>
      </w:r>
    </w:p>
    <w:p/>
    <w:p>
      <w:r>
        <w:t>The scripts print status updates directly to the console:</w:t>
      </w:r>
    </w:p>
    <w:p/>
    <w:p>
      <w:pPr>
        <w:pStyle w:val="ListBullet"/>
      </w:pPr>
      <w:r>
        <w:rPr>
          <w:b/>
        </w:rPr>
        <w:t>SUCCESS</w:t>
      </w:r>
      <w:r>
        <w:t xml:space="preserve"> messages are displayed in </w:t>
      </w:r>
      <w:r>
        <w:rPr>
          <w:b/>
        </w:rPr>
        <w:t>Green</w:t>
      </w:r>
      <w:r>
        <w:t>.</w:t>
      </w:r>
    </w:p>
    <w:p>
      <w:pPr>
        <w:pStyle w:val="ListBullet"/>
      </w:pPr>
      <w:r>
        <w:rPr>
          <w:b/>
        </w:rPr>
        <w:t>FAILED</w:t>
      </w:r>
      <w:r>
        <w:t xml:space="preserve"> messages are displayed in </w:t>
      </w:r>
      <w:r>
        <w:rPr>
          <w:b/>
        </w:rPr>
        <w:t>Red</w:t>
      </w:r>
      <w:r>
        <w:t>, often with details about the failure (e.g., Timeout, DNS Error, HTTP Status Code).</w:t>
      </w:r>
    </w:p>
    <w:p>
      <w:pPr>
        <w:pStyle w:val="ListBullet"/>
      </w:pPr>
      <w:r>
        <w:rPr>
          <w:b/>
        </w:rPr>
        <w:t>SKIPPED</w:t>
      </w:r>
      <w:r>
        <w:t xml:space="preserve"> or </w:t>
      </w:r>
      <w:r>
        <w:rPr>
          <w:b/>
        </w:rPr>
        <w:t>WARNING</w:t>
      </w:r>
      <w:r>
        <w:t xml:space="preserve"> messages are displayed in </w:t>
      </w:r>
      <w:r>
        <w:rPr>
          <w:b/>
        </w:rPr>
        <w:t>Yellow</w:t>
      </w:r>
      <w:r>
        <w:t>.</w:t>
      </w:r>
    </w:p>
    <w:p>
      <w:pPr>
        <w:pStyle w:val="ListBullet"/>
      </w:pPr>
      <w:r>
        <w:t>Target hostnames are often highlighted (e.g., Cyan).</w:t>
      </w:r>
    </w:p>
    <w:p>
      <w:pPr>
        <w:pStyle w:val="ListBullet"/>
      </w:pPr>
      <w:r>
        <w:t>A summary status (per-target and overall) is printed at the end.</w:t>
      </w:r>
    </w:p>
    <w:p/>
    <w:p>
      <w:pPr>
        <w:pStyle w:val="Heading3"/>
      </w:pPr>
      <w:r>
        <w:t>CSV Output File</w:t>
      </w:r>
    </w:p>
    <w:p/>
    <w:p>
      <w:r>
        <w:t xml:space="preserve">If the </w:t>
      </w:r>
      <w:r>
        <w:rPr>
          <w:rFonts w:ascii="Courier New" w:hAnsi="Courier New"/>
        </w:rPr>
        <w:t>-OutputFile</w:t>
      </w:r>
      <w:r>
        <w:t xml:space="preserve"> (PowerShell) or </w:t>
      </w:r>
      <w:r>
        <w:rPr>
          <w:rFonts w:ascii="Courier New" w:hAnsi="Courier New"/>
        </w:rPr>
        <w:t>--output-file</w:t>
      </w:r>
      <w:r>
        <w:t xml:space="preserve"> (Python) option is used, a CSV file will be created with the following columns:</w:t>
      </w:r>
    </w:p>
    <w:p/>
    <w:p>
      <w:pPr>
        <w:pStyle w:val="ListBullet"/>
      </w:pPr>
      <w:r>
        <w:rPr>
          <w:rFonts w:ascii="Courier New" w:hAnsi="Courier New"/>
        </w:rPr>
        <w:t>Timestamp</w:t>
      </w:r>
      <w:r>
        <w:t xml:space="preserve">: Date and time when the specific test was performed (e.g., </w:t>
      </w:r>
      <w:r>
        <w:rPr>
          <w:rFonts w:ascii="Courier New" w:hAnsi="Courier New"/>
        </w:rPr>
        <w:t>2025-04-05 22:43:00</w:t>
      </w:r>
      <w:r>
        <w:t>).</w:t>
      </w:r>
    </w:p>
    <w:p>
      <w:pPr>
        <w:pStyle w:val="ListBullet"/>
      </w:pPr>
      <w:r>
        <w:rPr>
          <w:rFonts w:ascii="Courier New" w:hAnsi="Courier New"/>
        </w:rPr>
        <w:t>TargetHost</w:t>
      </w:r>
      <w:r>
        <w:t>: The hostname or IP address that was tested.</w:t>
      </w:r>
    </w:p>
    <w:p>
      <w:pPr>
        <w:pStyle w:val="ListBullet"/>
      </w:pPr>
      <w:r>
        <w:rPr>
          <w:rFonts w:ascii="Courier New" w:hAnsi="Courier New"/>
        </w:rPr>
        <w:t>Service</w:t>
      </w:r>
      <w:r>
        <w:t>: The service that was tested (</w:t>
      </w:r>
      <w:r>
        <w:rPr>
          <w:rFonts w:ascii="Courier New" w:hAnsi="Courier New"/>
        </w:rPr>
        <w:t>ping</w:t>
      </w:r>
      <w:r>
        <w:t xml:space="preserve">, </w:t>
      </w:r>
      <w:r>
        <w:rPr>
          <w:rFonts w:ascii="Courier New" w:hAnsi="Courier New"/>
        </w:rPr>
        <w:t>http</w:t>
      </w:r>
      <w:r>
        <w:t xml:space="preserve">, </w:t>
      </w:r>
      <w:r>
        <w:rPr>
          <w:rFonts w:ascii="Courier New" w:hAnsi="Courier New"/>
        </w:rPr>
        <w:t>https</w:t>
      </w:r>
      <w:r>
        <w:t xml:space="preserve">, or </w:t>
      </w:r>
      <w:r>
        <w:rPr>
          <w:rFonts w:ascii="Courier New" w:hAnsi="Courier New"/>
        </w:rPr>
        <w:t>skipped</w:t>
      </w:r>
      <w:r>
        <w:t>).</w:t>
      </w:r>
    </w:p>
    <w:p>
      <w:pPr>
        <w:pStyle w:val="ListBullet"/>
      </w:pPr>
      <w:r>
        <w:rPr>
          <w:rFonts w:ascii="Courier New" w:hAnsi="Courier New"/>
        </w:rPr>
        <w:t>Status</w:t>
      </w:r>
      <w:r>
        <w:t>: The result of the test (</w:t>
      </w:r>
      <w:r>
        <w:rPr>
          <w:rFonts w:ascii="Courier New" w:hAnsi="Courier New"/>
        </w:rPr>
        <w:t>SUCCESS</w:t>
      </w:r>
      <w:r>
        <w:t xml:space="preserve">, </w:t>
      </w:r>
      <w:r>
        <w:rPr>
          <w:rFonts w:ascii="Courier New" w:hAnsi="Courier New"/>
        </w:rPr>
        <w:t>FAILED</w:t>
      </w:r>
      <w:r>
        <w:t xml:space="preserve">, </w:t>
      </w:r>
      <w:r>
        <w:rPr>
          <w:rFonts w:ascii="Courier New" w:hAnsi="Courier New"/>
        </w:rPr>
        <w:t>SKIPPED</w:t>
      </w:r>
      <w:r>
        <w:t>).</w:t>
      </w:r>
    </w:p>
    <w:p>
      <w:pPr>
        <w:pStyle w:val="ListBullet"/>
      </w:pPr>
      <w:r>
        <w:rPr>
          <w:rFonts w:ascii="Courier New" w:hAnsi="Courier New"/>
        </w:rPr>
        <w:t>Details</w:t>
      </w:r>
      <w:r>
        <w:t xml:space="preserve">: Additional information about the result (e.g., </w:t>
      </w:r>
      <w:r>
        <w:rPr>
          <w:rFonts w:ascii="Courier New" w:hAnsi="Courier New"/>
        </w:rPr>
        <w:t>HTTP Status 200</w:t>
      </w:r>
      <w:r>
        <w:t xml:space="preserve">, </w:t>
      </w:r>
      <w:r>
        <w:rPr>
          <w:rFonts w:ascii="Courier New" w:hAnsi="Courier New"/>
        </w:rPr>
        <w:t>Timeout</w:t>
      </w:r>
      <w:r>
        <w:t xml:space="preserve">, </w:t>
      </w:r>
      <w:r>
        <w:rPr>
          <w:rFonts w:ascii="Courier New" w:hAnsi="Courier New"/>
        </w:rPr>
        <w:t>DNS Resolution Error</w:t>
      </w:r>
      <w:r>
        <w:t xml:space="preserve">, </w:t>
      </w:r>
      <w:r>
        <w:rPr>
          <w:rFonts w:ascii="Courier New" w:hAnsi="Courier New"/>
        </w:rPr>
        <w:t>Responded to ICMP echo request</w:t>
      </w:r>
      <w:r>
        <w:t>).</w:t>
      </w:r>
    </w:p>
    <w:p/>
    <w:p>
      <w:pPr>
        <w:pStyle w:val="Heading2"/>
      </w:pPr>
      <w:r>
        <w:t>Troubleshooting</w:t>
      </w:r>
    </w:p>
    <w:p/>
    <w:p>
      <w:pPr>
        <w:pStyle w:val="ListBullet"/>
      </w:pPr>
      <w:r>
        <w:rPr>
          <w:b/>
        </w:rPr>
        <w:t>Colors Not Showing:</w:t>
      </w:r>
    </w:p>
    <w:p>
      <w:pPr>
        <w:pStyle w:val="ListBullet"/>
      </w:pPr>
      <w:r>
        <w:t xml:space="preserve">Ensure you are running the script in a terminal that supports ANSI colors (e.g., Windows Terminal, PowerShell 7+, VS Code Terminal, most Linux/macOS terminals). Python's IDLE does </w:t>
      </w:r>
      <w:r>
        <w:rPr>
          <w:i/>
        </w:rPr>
        <w:t>not</w:t>
      </w:r>
      <w:r>
        <w:t xml:space="preserve"> support colors.</w:t>
      </w:r>
    </w:p>
    <w:p>
      <w:pPr>
        <w:pStyle w:val="ListBullet"/>
      </w:pPr>
      <w:r>
        <w:t>Make sure output is not being redirected (</w:t>
      </w:r>
      <w:r>
        <w:rPr>
          <w:rFonts w:ascii="Courier New" w:hAnsi="Courier New"/>
        </w:rPr>
        <w:t>&gt;</w:t>
      </w:r>
      <w:r>
        <w:t xml:space="preserve"> or </w:t>
      </w:r>
      <w:r>
        <w:rPr>
          <w:rFonts w:ascii="Courier New" w:hAnsi="Courier New"/>
        </w:rPr>
        <w:t>|</w:t>
      </w:r>
      <w:r>
        <w:t>) if you expect colors on screen.</w:t>
      </w:r>
    </w:p>
    <w:p>
      <w:pPr>
        <w:pStyle w:val="ListBullet"/>
      </w:pPr>
      <w:r>
        <w:t xml:space="preserve">(Python) Ensure </w:t>
      </w:r>
      <w:r>
        <w:rPr>
          <w:rFonts w:ascii="Courier New" w:hAnsi="Courier New"/>
        </w:rPr>
        <w:t>colorama</w:t>
      </w:r>
      <w:r>
        <w:t xml:space="preserve"> is installed.</w:t>
      </w:r>
    </w:p>
    <w:p>
      <w:pPr>
        <w:pStyle w:val="ListBullet"/>
      </w:pPr>
      <w:r>
        <w:rPr>
          <w:b/>
        </w:rPr>
        <w:t>Permission Denied:</w:t>
      </w:r>
    </w:p>
    <w:p>
      <w:pPr>
        <w:pStyle w:val="ListBullet"/>
      </w:pPr>
      <w:r>
        <w:t>You might need appropriate permissions to run scripts (PowerShell Execution Policy).</w:t>
      </w:r>
    </w:p>
    <w:p>
      <w:pPr>
        <w:pStyle w:val="ListBullet"/>
      </w:pPr>
      <w:r>
        <w:t xml:space="preserve">You need write permissions for the directory specified in </w:t>
      </w:r>
      <w:r>
        <w:rPr>
          <w:rFonts w:ascii="Courier New" w:hAnsi="Courier New"/>
        </w:rPr>
        <w:t>-OutputFile</w:t>
      </w:r>
      <w:r>
        <w:t>/</w:t>
      </w:r>
      <w:r>
        <w:rPr>
          <w:rFonts w:ascii="Courier New" w:hAnsi="Courier New"/>
        </w:rPr>
        <w:t>--output-file</w:t>
      </w:r>
      <w:r>
        <w:t>.</w:t>
      </w:r>
    </w:p>
    <w:p>
      <w:pPr>
        <w:pStyle w:val="ListBullet"/>
      </w:pPr>
      <w:r>
        <w:rPr>
          <w:b/>
        </w:rPr>
        <w:t>(Python) `ModuleNotFoundError: No module named 'requests'` (or `colorama`):</w:t>
      </w:r>
      <w:r>
        <w:t xml:space="preserve"> Run </w:t>
      </w:r>
      <w:r>
        <w:rPr>
          <w:rFonts w:ascii="Courier New" w:hAnsi="Courier New"/>
        </w:rPr>
        <w:t>pip install requests colorama</w:t>
      </w:r>
      <w:r>
        <w:t>.</w:t>
      </w:r>
    </w:p>
    <w:p>
      <w:pPr>
        <w:pStyle w:val="ListBullet"/>
      </w:pPr>
      <w:r>
        <w:rPr>
          <w:b/>
        </w:rPr>
        <w:t>(PowerShell) Script Cannot Be Loaded / Execution Policy:</w:t>
      </w:r>
      <w:r>
        <w:t xml:space="preserve"> See Requirements section about </w:t>
      </w:r>
      <w:r>
        <w:rPr>
          <w:rFonts w:ascii="Courier New" w:hAnsi="Courier New"/>
        </w:rPr>
        <w:t>Set-ExecutionPolicy</w:t>
      </w:r>
      <w:r>
        <w:t>.</w:t>
      </w:r>
    </w:p>
    <w:p>
      <w:pPr>
        <w:pStyle w:val="ListBullet"/>
      </w:pPr>
      <w:r>
        <w:rPr>
          <w:b/>
        </w:rPr>
        <w:t>Tests Failing:</w:t>
      </w:r>
    </w:p>
    <w:p>
      <w:pPr>
        <w:pStyle w:val="ListBullet"/>
      </w:pPr>
      <w:r>
        <w:t xml:space="preserve">Check for </w:t>
      </w:r>
      <w:r>
        <w:rPr>
          <w:b/>
        </w:rPr>
        <w:t>firewalls</w:t>
      </w:r>
      <w:r>
        <w:t xml:space="preserve"> blocking ICMP (ping) or TCP ports 80/443 between your machine and the target.</w:t>
      </w:r>
    </w:p>
    <w:p>
      <w:pPr>
        <w:pStyle w:val="ListBullet"/>
      </w:pPr>
      <w:r>
        <w:t xml:space="preserve">Verify </w:t>
      </w:r>
      <w:r>
        <w:rPr>
          <w:b/>
        </w:rPr>
        <w:t>DNS</w:t>
      </w:r>
      <w:r>
        <w:t xml:space="preserve"> resolution for the hostnames.</w:t>
      </w:r>
    </w:p>
    <w:p>
      <w:pPr>
        <w:pStyle w:val="ListBullet"/>
      </w:pPr>
      <w:r>
        <w:t xml:space="preserve">Ensure the target </w:t>
      </w:r>
      <w:r>
        <w:rPr>
          <w:b/>
        </w:rPr>
        <w:t>service</w:t>
      </w:r>
      <w:r>
        <w:t xml:space="preserve"> (e.g., web server) is actually running on the destination host.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Style">
    <w:name w:val="CodeStyle"/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